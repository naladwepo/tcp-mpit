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ТКП-20251024-1337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короб найди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тип: монтажный, материал: сталь, размер: 100x50x30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88 498,00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88 498,00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